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16277-2025 i Marks kommun</w:t>
      </w:r>
    </w:p>
    <w:p>
      <w:r>
        <w:t>Detta dokument behandlar höga naturvärden i avverkningsanmälan A 16277-2025 i Marks kommun. Denna avverkningsanmälan inkom 2025-04-04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6277-2025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6383020, E 342969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