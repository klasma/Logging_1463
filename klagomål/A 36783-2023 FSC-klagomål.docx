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36783-2023 i Marks kommun</w:t>
      </w:r>
    </w:p>
    <w:p>
      <w:r>
        <w:t>Detta dokument behandlar höga naturvärden i avverkningsanmälan A 36783-2023 i Marks kommun. Denna avverkningsanmälan inkom 2023-08-16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ål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6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6368283, E 345027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