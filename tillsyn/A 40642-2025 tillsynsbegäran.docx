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40642-2025 i Marks kommun</w:t>
      </w:r>
    </w:p>
    <w:p>
      <w:r>
        <w:t>Detta dokument behandlar höga naturvärden i avverkningsanmälan A 40642-2025 i Marks kommun. Denna avverkningsanmälan inkom 2025-08-27 14:41:33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0642-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6379160, E 364372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